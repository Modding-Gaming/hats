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77AE2" w:rsidRPr="008A50BE" w:rsidRDefault="00000000">
      <w:pPr>
        <w:pStyle w:val="Titre"/>
        <w:rPr>
          <w:lang w:val="fr-FR"/>
        </w:rPr>
      </w:pPr>
      <w:r w:rsidRPr="008A50BE">
        <w:rPr>
          <w:lang w:val="fr-FR"/>
        </w:rPr>
        <w:t xml:space="preserve">Guide de Programmation de la </w:t>
      </w:r>
      <w:proofErr w:type="spellStart"/>
      <w:r w:rsidRPr="008A50BE">
        <w:rPr>
          <w:lang w:val="fr-FR"/>
        </w:rPr>
        <w:t>ArcadePiHat</w:t>
      </w:r>
      <w:proofErr w:type="spellEnd"/>
      <w:r w:rsidRPr="008A50BE">
        <w:rPr>
          <w:lang w:val="fr-FR"/>
        </w:rPr>
        <w:t xml:space="preserve"> pour Raspberry Pi</w:t>
      </w:r>
    </w:p>
    <w:p w:rsidR="00277AE2" w:rsidRPr="008A50BE" w:rsidRDefault="00000000">
      <w:pPr>
        <w:pStyle w:val="Titre1"/>
        <w:rPr>
          <w:lang w:val="fr-FR"/>
        </w:rPr>
      </w:pPr>
      <w:r w:rsidRPr="008A50BE">
        <w:rPr>
          <w:lang w:val="fr-FR"/>
        </w:rPr>
        <w:t>Introduction</w:t>
      </w:r>
    </w:p>
    <w:p w:rsidR="00277AE2" w:rsidRPr="008A50BE" w:rsidRDefault="00000000">
      <w:pPr>
        <w:rPr>
          <w:lang w:val="fr-FR"/>
        </w:rPr>
      </w:pPr>
      <w:r w:rsidRPr="008A50BE">
        <w:rPr>
          <w:lang w:val="fr-FR"/>
        </w:rPr>
        <w:t xml:space="preserve">Ce guide explique comment configurer et programmer une carte </w:t>
      </w:r>
      <w:proofErr w:type="spellStart"/>
      <w:r w:rsidRPr="008A50BE">
        <w:rPr>
          <w:lang w:val="fr-FR"/>
        </w:rPr>
        <w:t>ArcadePiHat</w:t>
      </w:r>
      <w:proofErr w:type="spellEnd"/>
      <w:r w:rsidRPr="008A50BE">
        <w:rPr>
          <w:lang w:val="fr-FR"/>
        </w:rPr>
        <w:t xml:space="preserve"> pour connecter des joysticks et boutons rétro à un Raspberry Pi. Le processus inclut la préparation du système, la programmation de l'EEPROM, et la vérification du bon fonctionnement.</w:t>
      </w:r>
    </w:p>
    <w:p w:rsidR="00277AE2" w:rsidRPr="008A50BE" w:rsidRDefault="00000000">
      <w:pPr>
        <w:pStyle w:val="Titre1"/>
        <w:rPr>
          <w:lang w:val="fr-FR"/>
        </w:rPr>
      </w:pPr>
      <w:r w:rsidRPr="008A50BE">
        <w:rPr>
          <w:lang w:val="fr-FR"/>
        </w:rPr>
        <w:t>1. Préparation pour la programmation de l'EEPROM</w:t>
      </w:r>
    </w:p>
    <w:p w:rsidR="00277AE2" w:rsidRPr="008A50BE" w:rsidRDefault="00000000">
      <w:pPr>
        <w:rPr>
          <w:lang w:val="fr-FR"/>
        </w:rPr>
      </w:pPr>
      <w:r w:rsidRPr="008A50BE">
        <w:rPr>
          <w:lang w:val="fr-FR"/>
        </w:rPr>
        <w:t>1.1 Activer le bus I2C :</w:t>
      </w:r>
      <w:r w:rsidRPr="008A50BE">
        <w:rPr>
          <w:lang w:val="fr-FR"/>
        </w:rPr>
        <w:br/>
      </w:r>
      <w:r w:rsidRPr="008A50BE">
        <w:rPr>
          <w:lang w:val="fr-FR"/>
        </w:rPr>
        <w:br/>
        <w:t xml:space="preserve">Assurez-vous que le jumper WP (Write </w:t>
      </w:r>
      <w:proofErr w:type="spellStart"/>
      <w:r w:rsidRPr="008A50BE">
        <w:rPr>
          <w:lang w:val="fr-FR"/>
        </w:rPr>
        <w:t>Protect</w:t>
      </w:r>
      <w:proofErr w:type="spellEnd"/>
      <w:r w:rsidRPr="008A50BE">
        <w:rPr>
          <w:lang w:val="fr-FR"/>
        </w:rPr>
        <w:t xml:space="preserve">) sur la carte </w:t>
      </w:r>
      <w:proofErr w:type="spellStart"/>
      <w:r w:rsidRPr="008A50BE">
        <w:rPr>
          <w:lang w:val="fr-FR"/>
        </w:rPr>
        <w:t>ArcadePiHat</w:t>
      </w:r>
      <w:proofErr w:type="spellEnd"/>
      <w:r w:rsidRPr="008A50BE">
        <w:rPr>
          <w:lang w:val="fr-FR"/>
        </w:rPr>
        <w:t xml:space="preserve"> n'est pas ponté. Ensuite, exécutez les commandes suivantes pour activer le bus I2C pour la programmation de l'EEPROM :</w:t>
      </w:r>
    </w:p>
    <w:p w:rsidR="00277AE2" w:rsidRPr="008A50BE" w:rsidRDefault="00000000">
      <w:pPr>
        <w:rPr>
          <w:lang w:val="fr-FR"/>
        </w:rPr>
      </w:pPr>
      <w:r w:rsidRPr="008A50BE">
        <w:rPr>
          <w:lang w:val="fr-FR"/>
        </w:rPr>
        <w:br/>
      </w:r>
      <w:proofErr w:type="spellStart"/>
      <w:proofErr w:type="gramStart"/>
      <w:r w:rsidRPr="008A50BE">
        <w:rPr>
          <w:lang w:val="fr-FR"/>
        </w:rPr>
        <w:t>sudo</w:t>
      </w:r>
      <w:proofErr w:type="spellEnd"/>
      <w:proofErr w:type="gramEnd"/>
      <w:r w:rsidRPr="008A50BE">
        <w:rPr>
          <w:lang w:val="fr-FR"/>
        </w:rPr>
        <w:t xml:space="preserve"> </w:t>
      </w:r>
      <w:proofErr w:type="spellStart"/>
      <w:r w:rsidRPr="008A50BE">
        <w:rPr>
          <w:lang w:val="fr-FR"/>
        </w:rPr>
        <w:t>bash</w:t>
      </w:r>
      <w:proofErr w:type="spellEnd"/>
      <w:r w:rsidRPr="008A50BE">
        <w:rPr>
          <w:lang w:val="fr-FR"/>
        </w:rPr>
        <w:t xml:space="preserve"> -c '</w:t>
      </w:r>
      <w:proofErr w:type="spellStart"/>
      <w:r w:rsidRPr="008A50BE">
        <w:rPr>
          <w:lang w:val="fr-FR"/>
        </w:rPr>
        <w:t>echo</w:t>
      </w:r>
      <w:proofErr w:type="spellEnd"/>
      <w:r w:rsidRPr="008A50BE">
        <w:rPr>
          <w:lang w:val="fr-FR"/>
        </w:rPr>
        <w:t xml:space="preserve"> "</w:t>
      </w:r>
      <w:proofErr w:type="spellStart"/>
      <w:r w:rsidRPr="008A50BE">
        <w:rPr>
          <w:lang w:val="fr-FR"/>
        </w:rPr>
        <w:t>dtparam</w:t>
      </w:r>
      <w:proofErr w:type="spellEnd"/>
      <w:r w:rsidRPr="008A50BE">
        <w:rPr>
          <w:lang w:val="fr-FR"/>
        </w:rPr>
        <w:t>=i2c_vc=on" &gt;&gt; /boot/config.txt'</w:t>
      </w:r>
      <w:r w:rsidRPr="008A50BE">
        <w:rPr>
          <w:lang w:val="fr-FR"/>
        </w:rPr>
        <w:br/>
      </w:r>
      <w:proofErr w:type="spellStart"/>
      <w:r w:rsidRPr="008A50BE">
        <w:rPr>
          <w:lang w:val="fr-FR"/>
        </w:rPr>
        <w:t>sudo</w:t>
      </w:r>
      <w:proofErr w:type="spellEnd"/>
      <w:r w:rsidRPr="008A50BE">
        <w:rPr>
          <w:lang w:val="fr-FR"/>
        </w:rPr>
        <w:t xml:space="preserve"> reboot</w:t>
      </w:r>
      <w:r w:rsidRPr="008A50BE">
        <w:rPr>
          <w:lang w:val="fr-FR"/>
        </w:rPr>
        <w:br/>
      </w:r>
      <w:r w:rsidRPr="008A50BE">
        <w:rPr>
          <w:lang w:val="fr-FR"/>
        </w:rPr>
        <w:br/>
        <w:t>La première commande ajoute le paramètre `</w:t>
      </w:r>
      <w:proofErr w:type="spellStart"/>
      <w:r w:rsidRPr="008A50BE">
        <w:rPr>
          <w:lang w:val="fr-FR"/>
        </w:rPr>
        <w:t>dtparam</w:t>
      </w:r>
      <w:proofErr w:type="spellEnd"/>
      <w:r w:rsidRPr="008A50BE">
        <w:rPr>
          <w:lang w:val="fr-FR"/>
        </w:rPr>
        <w:t>=i2c_vc=on` au fichier de configuration `/boot/config.txt`, permettant ainsi l'accès I2C.</w:t>
      </w:r>
      <w:r w:rsidRPr="008A50BE">
        <w:rPr>
          <w:lang w:val="fr-FR"/>
        </w:rPr>
        <w:br/>
        <w:t>La seconde commande redémarre le Raspberry Pi pour appliquer les modifications.</w:t>
      </w:r>
    </w:p>
    <w:p w:rsidR="00277AE2" w:rsidRPr="008A50BE" w:rsidRDefault="00000000">
      <w:pPr>
        <w:pStyle w:val="Titre1"/>
        <w:rPr>
          <w:lang w:val="fr-FR"/>
        </w:rPr>
      </w:pPr>
      <w:r w:rsidRPr="008A50BE">
        <w:rPr>
          <w:lang w:val="fr-FR"/>
        </w:rPr>
        <w:t>2. Installation et compilation des outils</w:t>
      </w:r>
    </w:p>
    <w:p w:rsidR="008A50BE" w:rsidRDefault="00000000">
      <w:pPr>
        <w:rPr>
          <w:lang w:val="fr-FR"/>
        </w:rPr>
      </w:pPr>
      <w:r w:rsidRPr="008A50BE">
        <w:rPr>
          <w:lang w:val="fr-FR"/>
        </w:rPr>
        <w:t>2.1 Cloner le dépôt GitHub et compiler les outils nécessaires :</w:t>
      </w:r>
      <w:r w:rsidRPr="008A50BE">
        <w:rPr>
          <w:lang w:val="fr-FR"/>
        </w:rPr>
        <w:br/>
      </w:r>
      <w:r w:rsidRPr="008A50BE">
        <w:rPr>
          <w:lang w:val="fr-FR"/>
        </w:rPr>
        <w:br/>
      </w:r>
      <w:r w:rsidRPr="008A50BE">
        <w:rPr>
          <w:b/>
          <w:bCs/>
          <w:lang w:val="fr-FR"/>
        </w:rPr>
        <w:t xml:space="preserve">git clone </w:t>
      </w:r>
      <w:hyperlink r:id="rId6" w:history="1">
        <w:r w:rsidR="008A50BE" w:rsidRPr="008A50BE">
          <w:rPr>
            <w:rStyle w:val="Lienhypertexte"/>
            <w:b/>
            <w:bCs/>
            <w:lang w:val="fr-FR"/>
          </w:rPr>
          <w:t>https://github.com/Modding-Gaming/Raspberrypi/hats.git</w:t>
        </w:r>
      </w:hyperlink>
    </w:p>
    <w:p w:rsidR="00277AE2" w:rsidRPr="008A50BE" w:rsidRDefault="00000000">
      <w:pPr>
        <w:rPr>
          <w:lang w:val="fr-FR"/>
        </w:rPr>
      </w:pPr>
      <w:r w:rsidRPr="008A50BE">
        <w:rPr>
          <w:lang w:val="fr-FR"/>
        </w:rPr>
        <w:br/>
      </w:r>
      <w:proofErr w:type="gramStart"/>
      <w:r w:rsidRPr="008A50BE">
        <w:rPr>
          <w:b/>
          <w:bCs/>
          <w:lang w:val="fr-FR"/>
        </w:rPr>
        <w:t>cd</w:t>
      </w:r>
      <w:proofErr w:type="gramEnd"/>
      <w:r w:rsidRPr="008A50BE">
        <w:rPr>
          <w:b/>
          <w:bCs/>
          <w:lang w:val="fr-FR"/>
        </w:rPr>
        <w:t xml:space="preserve"> </w:t>
      </w:r>
      <w:proofErr w:type="spellStart"/>
      <w:r w:rsidRPr="008A50BE">
        <w:rPr>
          <w:b/>
          <w:bCs/>
          <w:lang w:val="fr-FR"/>
        </w:rPr>
        <w:t>hats</w:t>
      </w:r>
      <w:proofErr w:type="spellEnd"/>
      <w:r w:rsidRPr="008A50BE">
        <w:rPr>
          <w:b/>
          <w:bCs/>
          <w:lang w:val="fr-FR"/>
        </w:rPr>
        <w:t>/</w:t>
      </w:r>
      <w:proofErr w:type="spellStart"/>
      <w:r w:rsidRPr="008A50BE">
        <w:rPr>
          <w:b/>
          <w:bCs/>
          <w:lang w:val="fr-FR"/>
        </w:rPr>
        <w:t>eepromutils</w:t>
      </w:r>
      <w:proofErr w:type="spellEnd"/>
      <w:r w:rsidRPr="008A50BE">
        <w:rPr>
          <w:b/>
          <w:bCs/>
          <w:lang w:val="fr-FR"/>
        </w:rPr>
        <w:t>/</w:t>
      </w:r>
      <w:r w:rsidRPr="008A50BE">
        <w:rPr>
          <w:b/>
          <w:bCs/>
          <w:lang w:val="fr-FR"/>
        </w:rPr>
        <w:br/>
      </w:r>
      <w:proofErr w:type="spellStart"/>
      <w:r w:rsidRPr="008A50BE">
        <w:rPr>
          <w:b/>
          <w:bCs/>
          <w:lang w:val="fr-FR"/>
        </w:rPr>
        <w:t>make</w:t>
      </w:r>
      <w:proofErr w:type="spellEnd"/>
      <w:r w:rsidRPr="008A50BE">
        <w:rPr>
          <w:b/>
          <w:bCs/>
          <w:lang w:val="fr-FR"/>
        </w:rPr>
        <w:t xml:space="preserve"> clean ; </w:t>
      </w:r>
      <w:proofErr w:type="spellStart"/>
      <w:r w:rsidRPr="008A50BE">
        <w:rPr>
          <w:b/>
          <w:bCs/>
          <w:lang w:val="fr-FR"/>
        </w:rPr>
        <w:t>make</w:t>
      </w:r>
      <w:proofErr w:type="spellEnd"/>
      <w:r w:rsidRPr="008A50BE">
        <w:rPr>
          <w:lang w:val="fr-FR"/>
        </w:rPr>
        <w:br/>
      </w:r>
      <w:r w:rsidRPr="008A50BE">
        <w:rPr>
          <w:lang w:val="fr-FR"/>
        </w:rPr>
        <w:br/>
        <w:t>- `</w:t>
      </w:r>
      <w:r w:rsidRPr="008A50BE">
        <w:rPr>
          <w:b/>
          <w:bCs/>
          <w:color w:val="FF0000"/>
          <w:lang w:val="fr-FR"/>
        </w:rPr>
        <w:t>git clone</w:t>
      </w:r>
      <w:r w:rsidRPr="008A50BE">
        <w:rPr>
          <w:lang w:val="fr-FR"/>
        </w:rPr>
        <w:t>` télécharge le dépôt contenant les outils nécessaires pour la gestion de l'EEPROM.</w:t>
      </w:r>
      <w:r w:rsidRPr="008A50BE">
        <w:rPr>
          <w:lang w:val="fr-FR"/>
        </w:rPr>
        <w:br/>
        <w:t>- `</w:t>
      </w:r>
      <w:r w:rsidRPr="008A50BE">
        <w:rPr>
          <w:b/>
          <w:bCs/>
          <w:color w:val="FF0000"/>
          <w:lang w:val="fr-FR"/>
        </w:rPr>
        <w:t xml:space="preserve">cd </w:t>
      </w:r>
      <w:proofErr w:type="spellStart"/>
      <w:r w:rsidRPr="008A50BE">
        <w:rPr>
          <w:b/>
          <w:bCs/>
          <w:color w:val="FF0000"/>
          <w:lang w:val="fr-FR"/>
        </w:rPr>
        <w:t>hats</w:t>
      </w:r>
      <w:proofErr w:type="spellEnd"/>
      <w:r w:rsidRPr="008A50BE">
        <w:rPr>
          <w:b/>
          <w:bCs/>
          <w:color w:val="FF0000"/>
          <w:lang w:val="fr-FR"/>
        </w:rPr>
        <w:t>/</w:t>
      </w:r>
      <w:proofErr w:type="spellStart"/>
      <w:r w:rsidRPr="008A50BE">
        <w:rPr>
          <w:b/>
          <w:bCs/>
          <w:color w:val="FF0000"/>
          <w:lang w:val="fr-FR"/>
        </w:rPr>
        <w:t>eepromutils</w:t>
      </w:r>
      <w:proofErr w:type="spellEnd"/>
      <w:r w:rsidRPr="008A50BE">
        <w:rPr>
          <w:b/>
          <w:bCs/>
          <w:color w:val="FF0000"/>
          <w:lang w:val="fr-FR"/>
        </w:rPr>
        <w:t>/</w:t>
      </w:r>
      <w:r w:rsidRPr="008A50BE">
        <w:rPr>
          <w:lang w:val="fr-FR"/>
        </w:rPr>
        <w:t>` change le répertoire de travail pour celui des utilitaires d'EEPROM.</w:t>
      </w:r>
      <w:r w:rsidRPr="008A50BE">
        <w:rPr>
          <w:lang w:val="fr-FR"/>
        </w:rPr>
        <w:br/>
        <w:t>- `</w:t>
      </w:r>
      <w:proofErr w:type="spellStart"/>
      <w:r w:rsidRPr="008A50BE">
        <w:rPr>
          <w:b/>
          <w:bCs/>
          <w:color w:val="FF0000"/>
          <w:lang w:val="fr-FR"/>
        </w:rPr>
        <w:t>make</w:t>
      </w:r>
      <w:proofErr w:type="spellEnd"/>
      <w:r w:rsidRPr="008A50BE">
        <w:rPr>
          <w:b/>
          <w:bCs/>
          <w:color w:val="FF0000"/>
          <w:lang w:val="fr-FR"/>
        </w:rPr>
        <w:t xml:space="preserve"> clean ; </w:t>
      </w:r>
      <w:proofErr w:type="spellStart"/>
      <w:r w:rsidRPr="008A50BE">
        <w:rPr>
          <w:b/>
          <w:bCs/>
          <w:color w:val="FF0000"/>
          <w:lang w:val="fr-FR"/>
        </w:rPr>
        <w:t>make</w:t>
      </w:r>
      <w:proofErr w:type="spellEnd"/>
      <w:r w:rsidRPr="008A50BE">
        <w:rPr>
          <w:lang w:val="fr-FR"/>
        </w:rPr>
        <w:t>` nettoie les fichiers de compilation précédents (le cas échéant) et compile les outils.</w:t>
      </w:r>
    </w:p>
    <w:p w:rsidR="00277AE2" w:rsidRPr="008A50BE" w:rsidRDefault="00000000">
      <w:pPr>
        <w:pStyle w:val="Titre1"/>
        <w:rPr>
          <w:lang w:val="fr-FR"/>
        </w:rPr>
      </w:pPr>
      <w:r w:rsidRPr="008A50BE">
        <w:rPr>
          <w:lang w:val="fr-FR"/>
        </w:rPr>
        <w:lastRenderedPageBreak/>
        <w:t>3. Effacement de l'EEPROM</w:t>
      </w:r>
    </w:p>
    <w:p w:rsidR="00277AE2" w:rsidRPr="008A50BE" w:rsidRDefault="00000000">
      <w:pPr>
        <w:rPr>
          <w:lang w:val="fr-FR"/>
        </w:rPr>
      </w:pPr>
      <w:r w:rsidRPr="008A50BE">
        <w:rPr>
          <w:lang w:val="fr-FR"/>
        </w:rPr>
        <w:t>3.1 Nettoyer l'EEPROM :</w:t>
      </w:r>
      <w:r w:rsidRPr="008A50BE">
        <w:rPr>
          <w:lang w:val="fr-FR"/>
        </w:rPr>
        <w:br/>
      </w:r>
      <w:r w:rsidRPr="008A50BE">
        <w:rPr>
          <w:lang w:val="fr-FR"/>
        </w:rPr>
        <w:br/>
      </w:r>
      <w:r w:rsidRPr="008A50BE">
        <w:rPr>
          <w:b/>
          <w:bCs/>
          <w:lang w:val="fr-FR"/>
        </w:rPr>
        <w:t>dd if=/dev/</w:t>
      </w:r>
      <w:proofErr w:type="spellStart"/>
      <w:r w:rsidRPr="008A50BE">
        <w:rPr>
          <w:b/>
          <w:bCs/>
          <w:lang w:val="fr-FR"/>
        </w:rPr>
        <w:t>zero</w:t>
      </w:r>
      <w:proofErr w:type="spellEnd"/>
      <w:r w:rsidRPr="008A50BE">
        <w:rPr>
          <w:b/>
          <w:bCs/>
          <w:lang w:val="fr-FR"/>
        </w:rPr>
        <w:t xml:space="preserve"> </w:t>
      </w:r>
      <w:proofErr w:type="spellStart"/>
      <w:r w:rsidRPr="008A50BE">
        <w:rPr>
          <w:b/>
          <w:bCs/>
          <w:lang w:val="fr-FR"/>
        </w:rPr>
        <w:t>ibs</w:t>
      </w:r>
      <w:proofErr w:type="spellEnd"/>
      <w:r w:rsidRPr="008A50BE">
        <w:rPr>
          <w:b/>
          <w:bCs/>
          <w:lang w:val="fr-FR"/>
        </w:rPr>
        <w:t>=1k count=4 of=</w:t>
      </w:r>
      <w:proofErr w:type="spellStart"/>
      <w:r w:rsidRPr="008A50BE">
        <w:rPr>
          <w:b/>
          <w:bCs/>
          <w:lang w:val="fr-FR"/>
        </w:rPr>
        <w:t>blank.eep</w:t>
      </w:r>
      <w:proofErr w:type="spellEnd"/>
      <w:r w:rsidRPr="008A50BE">
        <w:rPr>
          <w:b/>
          <w:bCs/>
          <w:lang w:val="fr-FR"/>
        </w:rPr>
        <w:br/>
      </w:r>
      <w:proofErr w:type="spellStart"/>
      <w:r w:rsidRPr="008A50BE">
        <w:rPr>
          <w:b/>
          <w:bCs/>
          <w:lang w:val="fr-FR"/>
        </w:rPr>
        <w:t>sudo</w:t>
      </w:r>
      <w:proofErr w:type="spellEnd"/>
      <w:r w:rsidRPr="008A50BE">
        <w:rPr>
          <w:b/>
          <w:bCs/>
          <w:lang w:val="fr-FR"/>
        </w:rPr>
        <w:t xml:space="preserve"> ./eepflash.sh -w -f=</w:t>
      </w:r>
      <w:proofErr w:type="spellStart"/>
      <w:r w:rsidRPr="008A50BE">
        <w:rPr>
          <w:b/>
          <w:bCs/>
          <w:lang w:val="fr-FR"/>
        </w:rPr>
        <w:t>blank.eep</w:t>
      </w:r>
      <w:proofErr w:type="spellEnd"/>
      <w:r w:rsidRPr="008A50BE">
        <w:rPr>
          <w:b/>
          <w:bCs/>
          <w:lang w:val="fr-FR"/>
        </w:rPr>
        <w:t xml:space="preserve"> -t=24c32</w:t>
      </w:r>
      <w:r w:rsidRPr="008A50BE">
        <w:rPr>
          <w:lang w:val="fr-FR"/>
        </w:rPr>
        <w:br/>
      </w:r>
      <w:r w:rsidRPr="008A50BE">
        <w:rPr>
          <w:lang w:val="fr-FR"/>
        </w:rPr>
        <w:br/>
        <w:t>- `</w:t>
      </w:r>
      <w:r w:rsidRPr="008A50BE">
        <w:rPr>
          <w:b/>
          <w:bCs/>
          <w:color w:val="FF0000"/>
          <w:lang w:val="fr-FR"/>
        </w:rPr>
        <w:t>dd if=/dev/</w:t>
      </w:r>
      <w:proofErr w:type="spellStart"/>
      <w:r w:rsidRPr="008A50BE">
        <w:rPr>
          <w:b/>
          <w:bCs/>
          <w:color w:val="FF0000"/>
          <w:lang w:val="fr-FR"/>
        </w:rPr>
        <w:t>zero</w:t>
      </w:r>
      <w:proofErr w:type="spellEnd"/>
      <w:r w:rsidRPr="008A50BE">
        <w:rPr>
          <w:b/>
          <w:bCs/>
          <w:color w:val="FF0000"/>
          <w:lang w:val="fr-FR"/>
        </w:rPr>
        <w:t xml:space="preserve"> </w:t>
      </w:r>
      <w:proofErr w:type="spellStart"/>
      <w:r w:rsidRPr="008A50BE">
        <w:rPr>
          <w:b/>
          <w:bCs/>
          <w:color w:val="FF0000"/>
          <w:lang w:val="fr-FR"/>
        </w:rPr>
        <w:t>ibs</w:t>
      </w:r>
      <w:proofErr w:type="spellEnd"/>
      <w:r w:rsidRPr="008A50BE">
        <w:rPr>
          <w:b/>
          <w:bCs/>
          <w:color w:val="FF0000"/>
          <w:lang w:val="fr-FR"/>
        </w:rPr>
        <w:t>=1k count=4 of=</w:t>
      </w:r>
      <w:proofErr w:type="spellStart"/>
      <w:r w:rsidRPr="008A50BE">
        <w:rPr>
          <w:b/>
          <w:bCs/>
          <w:color w:val="FF0000"/>
          <w:lang w:val="fr-FR"/>
        </w:rPr>
        <w:t>blank.eep</w:t>
      </w:r>
      <w:proofErr w:type="spellEnd"/>
      <w:r w:rsidRPr="008A50BE">
        <w:rPr>
          <w:lang w:val="fr-FR"/>
        </w:rPr>
        <w:t>` crée un fichier vierge de 4 Ko rempli de zéros.</w:t>
      </w:r>
      <w:r w:rsidRPr="008A50BE">
        <w:rPr>
          <w:lang w:val="fr-FR"/>
        </w:rPr>
        <w:br/>
        <w:t>- `</w:t>
      </w:r>
      <w:proofErr w:type="spellStart"/>
      <w:r w:rsidRPr="008A50BE">
        <w:rPr>
          <w:b/>
          <w:bCs/>
          <w:color w:val="FF0000"/>
          <w:lang w:val="fr-FR"/>
        </w:rPr>
        <w:t>sudo</w:t>
      </w:r>
      <w:proofErr w:type="spellEnd"/>
      <w:r w:rsidRPr="008A50BE">
        <w:rPr>
          <w:b/>
          <w:bCs/>
          <w:color w:val="FF0000"/>
          <w:lang w:val="fr-FR"/>
        </w:rPr>
        <w:t xml:space="preserve"> ./eepflash.sh -w -f=</w:t>
      </w:r>
      <w:proofErr w:type="spellStart"/>
      <w:r w:rsidRPr="008A50BE">
        <w:rPr>
          <w:b/>
          <w:bCs/>
          <w:color w:val="FF0000"/>
          <w:lang w:val="fr-FR"/>
        </w:rPr>
        <w:t>blank.eep</w:t>
      </w:r>
      <w:proofErr w:type="spellEnd"/>
      <w:r w:rsidRPr="008A50BE">
        <w:rPr>
          <w:b/>
          <w:bCs/>
          <w:color w:val="FF0000"/>
          <w:lang w:val="fr-FR"/>
        </w:rPr>
        <w:t xml:space="preserve"> -t=24c32</w:t>
      </w:r>
      <w:r w:rsidRPr="008A50BE">
        <w:rPr>
          <w:lang w:val="fr-FR"/>
        </w:rPr>
        <w:t>` écrit ce fichier vierge dans l'EEPROM, effectuant ainsi un effacement.</w:t>
      </w:r>
    </w:p>
    <w:p w:rsidR="00277AE2" w:rsidRPr="008A50BE" w:rsidRDefault="00000000">
      <w:pPr>
        <w:pStyle w:val="Titre1"/>
        <w:rPr>
          <w:lang w:val="fr-FR"/>
        </w:rPr>
      </w:pPr>
      <w:r w:rsidRPr="008A50BE">
        <w:rPr>
          <w:lang w:val="fr-FR"/>
        </w:rPr>
        <w:t>4. Création du fichier EEPROM</w:t>
      </w:r>
    </w:p>
    <w:p w:rsidR="008A50BE" w:rsidRDefault="00000000">
      <w:pPr>
        <w:rPr>
          <w:lang w:val="fr-FR"/>
        </w:rPr>
      </w:pPr>
      <w:r w:rsidRPr="008A50BE">
        <w:rPr>
          <w:lang w:val="fr-FR"/>
        </w:rPr>
        <w:t>4.1 Créer le fichier DTBO (</w:t>
      </w:r>
      <w:proofErr w:type="spellStart"/>
      <w:r w:rsidRPr="008A50BE">
        <w:rPr>
          <w:lang w:val="fr-FR"/>
        </w:rPr>
        <w:t>Device</w:t>
      </w:r>
      <w:proofErr w:type="spellEnd"/>
      <w:r w:rsidRPr="008A50BE">
        <w:rPr>
          <w:lang w:val="fr-FR"/>
        </w:rPr>
        <w:t xml:space="preserve"> </w:t>
      </w:r>
      <w:proofErr w:type="spellStart"/>
      <w:r w:rsidRPr="008A50BE">
        <w:rPr>
          <w:lang w:val="fr-FR"/>
        </w:rPr>
        <w:t>Tree</w:t>
      </w:r>
      <w:proofErr w:type="spellEnd"/>
      <w:r w:rsidRPr="008A50BE">
        <w:rPr>
          <w:lang w:val="fr-FR"/>
        </w:rPr>
        <w:t xml:space="preserve"> Blob) :</w:t>
      </w:r>
      <w:r w:rsidRPr="008A50BE">
        <w:rPr>
          <w:lang w:val="fr-FR"/>
        </w:rPr>
        <w:br/>
      </w:r>
      <w:r w:rsidRPr="008A50BE">
        <w:rPr>
          <w:lang w:val="fr-FR"/>
        </w:rPr>
        <w:br/>
      </w:r>
      <w:proofErr w:type="spellStart"/>
      <w:r w:rsidRPr="008A50BE">
        <w:rPr>
          <w:b/>
          <w:bCs/>
          <w:lang w:val="fr-FR"/>
        </w:rPr>
        <w:t>dtc</w:t>
      </w:r>
      <w:proofErr w:type="spellEnd"/>
      <w:r w:rsidRPr="008A50BE">
        <w:rPr>
          <w:b/>
          <w:bCs/>
          <w:lang w:val="fr-FR"/>
        </w:rPr>
        <w:t xml:space="preserve"> -@ -b 0 -I </w:t>
      </w:r>
      <w:proofErr w:type="spellStart"/>
      <w:r w:rsidRPr="008A50BE">
        <w:rPr>
          <w:b/>
          <w:bCs/>
          <w:lang w:val="fr-FR"/>
        </w:rPr>
        <w:t>dts</w:t>
      </w:r>
      <w:proofErr w:type="spellEnd"/>
      <w:r w:rsidRPr="008A50BE">
        <w:rPr>
          <w:b/>
          <w:bCs/>
          <w:lang w:val="fr-FR"/>
        </w:rPr>
        <w:t xml:space="preserve"> -O </w:t>
      </w:r>
      <w:proofErr w:type="spellStart"/>
      <w:r w:rsidRPr="008A50BE">
        <w:rPr>
          <w:b/>
          <w:bCs/>
          <w:lang w:val="fr-FR"/>
        </w:rPr>
        <w:t>dtb</w:t>
      </w:r>
      <w:proofErr w:type="spellEnd"/>
      <w:r w:rsidRPr="008A50BE">
        <w:rPr>
          <w:b/>
          <w:bCs/>
          <w:lang w:val="fr-FR"/>
        </w:rPr>
        <w:t xml:space="preserve"> -o </w:t>
      </w:r>
      <w:proofErr w:type="spellStart"/>
      <w:proofErr w:type="gramStart"/>
      <w:r w:rsidRPr="008A50BE">
        <w:rPr>
          <w:b/>
          <w:bCs/>
          <w:lang w:val="fr-FR"/>
        </w:rPr>
        <w:t>retrohat.dtbo</w:t>
      </w:r>
      <w:proofErr w:type="spellEnd"/>
      <w:proofErr w:type="gramEnd"/>
      <w:r w:rsidRPr="008A50BE">
        <w:rPr>
          <w:b/>
          <w:bCs/>
          <w:lang w:val="fr-FR"/>
        </w:rPr>
        <w:t xml:space="preserve"> </w:t>
      </w:r>
      <w:proofErr w:type="spellStart"/>
      <w:r w:rsidRPr="008A50BE">
        <w:rPr>
          <w:b/>
          <w:bCs/>
          <w:lang w:val="fr-FR"/>
        </w:rPr>
        <w:t>retrohat.dts</w:t>
      </w:r>
      <w:proofErr w:type="spellEnd"/>
      <w:r w:rsidRPr="008A50BE">
        <w:rPr>
          <w:lang w:val="fr-FR"/>
        </w:rPr>
        <w:br/>
      </w:r>
      <w:r w:rsidRPr="008A50BE">
        <w:rPr>
          <w:lang w:val="fr-FR"/>
        </w:rPr>
        <w:br/>
        <w:t>- `</w:t>
      </w:r>
      <w:proofErr w:type="spellStart"/>
      <w:r w:rsidRPr="008A50BE">
        <w:rPr>
          <w:b/>
          <w:bCs/>
          <w:color w:val="FF0000"/>
          <w:lang w:val="fr-FR"/>
        </w:rPr>
        <w:t>dtc</w:t>
      </w:r>
      <w:proofErr w:type="spellEnd"/>
      <w:r w:rsidRPr="008A50BE">
        <w:rPr>
          <w:lang w:val="fr-FR"/>
        </w:rPr>
        <w:t xml:space="preserve">` compile le fichier </w:t>
      </w:r>
      <w:proofErr w:type="spellStart"/>
      <w:r w:rsidRPr="008A50BE">
        <w:rPr>
          <w:lang w:val="fr-FR"/>
        </w:rPr>
        <w:t>Device</w:t>
      </w:r>
      <w:proofErr w:type="spellEnd"/>
      <w:r w:rsidRPr="008A50BE">
        <w:rPr>
          <w:lang w:val="fr-FR"/>
        </w:rPr>
        <w:t xml:space="preserve"> </w:t>
      </w:r>
      <w:proofErr w:type="spellStart"/>
      <w:r w:rsidRPr="008A50BE">
        <w:rPr>
          <w:lang w:val="fr-FR"/>
        </w:rPr>
        <w:t>Tree</w:t>
      </w:r>
      <w:proofErr w:type="spellEnd"/>
      <w:r w:rsidRPr="008A50BE">
        <w:rPr>
          <w:lang w:val="fr-FR"/>
        </w:rPr>
        <w:t xml:space="preserve"> Source (DTS) `</w:t>
      </w:r>
      <w:proofErr w:type="spellStart"/>
      <w:r w:rsidRPr="008A50BE">
        <w:rPr>
          <w:lang w:val="fr-FR"/>
        </w:rPr>
        <w:t>retrohat.dts</w:t>
      </w:r>
      <w:proofErr w:type="spellEnd"/>
      <w:r w:rsidRPr="008A50BE">
        <w:rPr>
          <w:lang w:val="fr-FR"/>
        </w:rPr>
        <w:t xml:space="preserve">` en un fichier </w:t>
      </w:r>
      <w:proofErr w:type="spellStart"/>
      <w:r w:rsidRPr="008A50BE">
        <w:rPr>
          <w:lang w:val="fr-FR"/>
        </w:rPr>
        <w:t>Device</w:t>
      </w:r>
      <w:proofErr w:type="spellEnd"/>
      <w:r w:rsidRPr="008A50BE">
        <w:rPr>
          <w:lang w:val="fr-FR"/>
        </w:rPr>
        <w:t xml:space="preserve"> </w:t>
      </w:r>
      <w:proofErr w:type="spellStart"/>
      <w:r w:rsidRPr="008A50BE">
        <w:rPr>
          <w:lang w:val="fr-FR"/>
        </w:rPr>
        <w:t>Tree</w:t>
      </w:r>
      <w:proofErr w:type="spellEnd"/>
      <w:r w:rsidRPr="008A50BE">
        <w:rPr>
          <w:lang w:val="fr-FR"/>
        </w:rPr>
        <w:t xml:space="preserve"> Blob (DTBO) `</w:t>
      </w:r>
      <w:proofErr w:type="spellStart"/>
      <w:r w:rsidRPr="008A50BE">
        <w:rPr>
          <w:lang w:val="fr-FR"/>
        </w:rPr>
        <w:t>retrohat.dtbo</w:t>
      </w:r>
      <w:proofErr w:type="spellEnd"/>
      <w:r w:rsidRPr="008A50BE">
        <w:rPr>
          <w:lang w:val="fr-FR"/>
        </w:rPr>
        <w:t>`.</w:t>
      </w:r>
    </w:p>
    <w:p w:rsidR="00277AE2" w:rsidRPr="008A50BE" w:rsidRDefault="00000000">
      <w:pPr>
        <w:rPr>
          <w:lang w:val="fr-FR"/>
        </w:rPr>
      </w:pPr>
      <w:r w:rsidRPr="008A50BE">
        <w:rPr>
          <w:lang w:val="fr-FR"/>
        </w:rPr>
        <w:br/>
        <w:t>4.2 Créer le fichier EEPROM :</w:t>
      </w:r>
      <w:r w:rsidRPr="008A50BE">
        <w:rPr>
          <w:lang w:val="fr-FR"/>
        </w:rPr>
        <w:br/>
      </w:r>
      <w:r w:rsidRPr="008A50BE">
        <w:rPr>
          <w:lang w:val="fr-FR"/>
        </w:rPr>
        <w:br/>
      </w:r>
      <w:r w:rsidRPr="008A50BE">
        <w:rPr>
          <w:b/>
          <w:bCs/>
          <w:lang w:val="fr-FR"/>
        </w:rPr>
        <w:t>./</w:t>
      </w:r>
      <w:proofErr w:type="spellStart"/>
      <w:r w:rsidRPr="008A50BE">
        <w:rPr>
          <w:b/>
          <w:bCs/>
          <w:lang w:val="fr-FR"/>
        </w:rPr>
        <w:t>eepmake</w:t>
      </w:r>
      <w:proofErr w:type="spellEnd"/>
      <w:r w:rsidRPr="008A50BE">
        <w:rPr>
          <w:b/>
          <w:bCs/>
          <w:lang w:val="fr-FR"/>
        </w:rPr>
        <w:t xml:space="preserve"> retrohat.txt </w:t>
      </w:r>
      <w:proofErr w:type="spellStart"/>
      <w:r w:rsidRPr="008A50BE">
        <w:rPr>
          <w:b/>
          <w:bCs/>
          <w:lang w:val="fr-FR"/>
        </w:rPr>
        <w:t>retrohat.eep</w:t>
      </w:r>
      <w:proofErr w:type="spellEnd"/>
      <w:r w:rsidRPr="008A50BE">
        <w:rPr>
          <w:b/>
          <w:bCs/>
          <w:lang w:val="fr-FR"/>
        </w:rPr>
        <w:t xml:space="preserve"> </w:t>
      </w:r>
      <w:proofErr w:type="spellStart"/>
      <w:proofErr w:type="gramStart"/>
      <w:r w:rsidRPr="008A50BE">
        <w:rPr>
          <w:b/>
          <w:bCs/>
          <w:lang w:val="fr-FR"/>
        </w:rPr>
        <w:t>retrohat.dtbo</w:t>
      </w:r>
      <w:proofErr w:type="spellEnd"/>
      <w:proofErr w:type="gramEnd"/>
      <w:r w:rsidRPr="008A50BE">
        <w:rPr>
          <w:b/>
          <w:bCs/>
          <w:lang w:val="fr-FR"/>
        </w:rPr>
        <w:br/>
      </w:r>
      <w:r w:rsidRPr="008A50BE">
        <w:rPr>
          <w:lang w:val="fr-FR"/>
        </w:rPr>
        <w:br/>
        <w:t>- `</w:t>
      </w:r>
      <w:proofErr w:type="spellStart"/>
      <w:r w:rsidRPr="008A50BE">
        <w:rPr>
          <w:b/>
          <w:bCs/>
          <w:color w:val="FF0000"/>
          <w:lang w:val="fr-FR"/>
        </w:rPr>
        <w:t>eepmake</w:t>
      </w:r>
      <w:proofErr w:type="spellEnd"/>
      <w:r w:rsidRPr="008A50BE">
        <w:rPr>
          <w:lang w:val="fr-FR"/>
        </w:rPr>
        <w:t>` utilise le fichier de configuration `retrohat.txt` et le fichier DTBO `</w:t>
      </w:r>
      <w:proofErr w:type="spellStart"/>
      <w:r w:rsidRPr="008A50BE">
        <w:rPr>
          <w:lang w:val="fr-FR"/>
        </w:rPr>
        <w:t>retrohat.dtbo</w:t>
      </w:r>
      <w:proofErr w:type="spellEnd"/>
      <w:r w:rsidRPr="008A50BE">
        <w:rPr>
          <w:lang w:val="fr-FR"/>
        </w:rPr>
        <w:t>` pour créer le fichier EEPROM `</w:t>
      </w:r>
      <w:proofErr w:type="spellStart"/>
      <w:r w:rsidRPr="008A50BE">
        <w:rPr>
          <w:lang w:val="fr-FR"/>
        </w:rPr>
        <w:t>retrohat.eep</w:t>
      </w:r>
      <w:proofErr w:type="spellEnd"/>
      <w:r w:rsidRPr="008A50BE">
        <w:rPr>
          <w:lang w:val="fr-FR"/>
        </w:rPr>
        <w:t>`.</w:t>
      </w:r>
    </w:p>
    <w:p w:rsidR="003C1DB0" w:rsidRPr="003C1DB0" w:rsidRDefault="00000000" w:rsidP="003C1DB0">
      <w:pPr>
        <w:pStyle w:val="Titre1"/>
        <w:rPr>
          <w:lang w:val="fr-FR"/>
        </w:rPr>
      </w:pPr>
      <w:r w:rsidRPr="008A50BE">
        <w:rPr>
          <w:lang w:val="fr-FR"/>
        </w:rPr>
        <w:t>5. Programmation de l'EEPROM</w:t>
      </w:r>
    </w:p>
    <w:p w:rsidR="00277AE2" w:rsidRPr="008A50BE" w:rsidRDefault="00000000">
      <w:pPr>
        <w:rPr>
          <w:lang w:val="fr-FR"/>
        </w:rPr>
      </w:pPr>
      <w:r w:rsidRPr="008A50BE">
        <w:rPr>
          <w:lang w:val="fr-FR"/>
        </w:rPr>
        <w:t>5.1 Écrire le fichier EEPROM sur l'EEPROM :</w:t>
      </w:r>
      <w:r w:rsidRPr="008A50BE">
        <w:rPr>
          <w:lang w:val="fr-FR"/>
        </w:rPr>
        <w:br/>
      </w:r>
      <w:r w:rsidRPr="008A50BE">
        <w:rPr>
          <w:lang w:val="fr-FR"/>
        </w:rPr>
        <w:br/>
      </w:r>
      <w:proofErr w:type="spellStart"/>
      <w:r w:rsidRPr="00CA2C64">
        <w:rPr>
          <w:b/>
          <w:bCs/>
          <w:lang w:val="fr-FR"/>
        </w:rPr>
        <w:t>sudo</w:t>
      </w:r>
      <w:proofErr w:type="spellEnd"/>
      <w:r w:rsidRPr="00CA2C64">
        <w:rPr>
          <w:b/>
          <w:bCs/>
          <w:lang w:val="fr-FR"/>
        </w:rPr>
        <w:t xml:space="preserve"> ./eepflash.sh -w -f=</w:t>
      </w:r>
      <w:proofErr w:type="spellStart"/>
      <w:r w:rsidRPr="00CA2C64">
        <w:rPr>
          <w:b/>
          <w:bCs/>
          <w:lang w:val="fr-FR"/>
        </w:rPr>
        <w:t>retrohat.eep</w:t>
      </w:r>
      <w:proofErr w:type="spellEnd"/>
      <w:r w:rsidRPr="00CA2C64">
        <w:rPr>
          <w:b/>
          <w:bCs/>
          <w:lang w:val="fr-FR"/>
        </w:rPr>
        <w:t xml:space="preserve"> -t=24c32</w:t>
      </w:r>
      <w:r w:rsidRPr="008A50BE">
        <w:rPr>
          <w:lang w:val="fr-FR"/>
        </w:rPr>
        <w:br/>
      </w:r>
      <w:proofErr w:type="spellStart"/>
      <w:r w:rsidRPr="00CA2C64">
        <w:rPr>
          <w:b/>
          <w:bCs/>
          <w:lang w:val="fr-FR"/>
        </w:rPr>
        <w:t>sudo</w:t>
      </w:r>
      <w:proofErr w:type="spellEnd"/>
      <w:r w:rsidRPr="00CA2C64">
        <w:rPr>
          <w:b/>
          <w:bCs/>
          <w:lang w:val="fr-FR"/>
        </w:rPr>
        <w:t xml:space="preserve"> reboot</w:t>
      </w:r>
      <w:r w:rsidRPr="008A50BE">
        <w:rPr>
          <w:lang w:val="fr-FR"/>
        </w:rPr>
        <w:br/>
      </w:r>
      <w:r w:rsidRPr="008A50BE">
        <w:rPr>
          <w:lang w:val="fr-FR"/>
        </w:rPr>
        <w:br/>
        <w:t>- `</w:t>
      </w:r>
      <w:proofErr w:type="spellStart"/>
      <w:r w:rsidRPr="00CA2C64">
        <w:rPr>
          <w:b/>
          <w:bCs/>
          <w:color w:val="FF0000"/>
          <w:lang w:val="fr-FR"/>
        </w:rPr>
        <w:t>sudo</w:t>
      </w:r>
      <w:proofErr w:type="spellEnd"/>
      <w:r w:rsidRPr="00CA2C64">
        <w:rPr>
          <w:b/>
          <w:bCs/>
          <w:color w:val="FF0000"/>
          <w:lang w:val="fr-FR"/>
        </w:rPr>
        <w:t xml:space="preserve"> ./eepflash.sh -w -f=</w:t>
      </w:r>
      <w:proofErr w:type="spellStart"/>
      <w:r w:rsidRPr="00CA2C64">
        <w:rPr>
          <w:b/>
          <w:bCs/>
          <w:color w:val="FF0000"/>
          <w:lang w:val="fr-FR"/>
        </w:rPr>
        <w:t>retrohat.eep</w:t>
      </w:r>
      <w:proofErr w:type="spellEnd"/>
      <w:r w:rsidRPr="00CA2C64">
        <w:rPr>
          <w:b/>
          <w:bCs/>
          <w:color w:val="FF0000"/>
          <w:lang w:val="fr-FR"/>
        </w:rPr>
        <w:t xml:space="preserve"> -t=24c32</w:t>
      </w:r>
      <w:r w:rsidRPr="008A50BE">
        <w:rPr>
          <w:lang w:val="fr-FR"/>
        </w:rPr>
        <w:t>` écrit le contenu du fichier `</w:t>
      </w:r>
      <w:proofErr w:type="spellStart"/>
      <w:r w:rsidRPr="008A50BE">
        <w:rPr>
          <w:lang w:val="fr-FR"/>
        </w:rPr>
        <w:t>retrohat.eep</w:t>
      </w:r>
      <w:proofErr w:type="spellEnd"/>
      <w:r w:rsidRPr="008A50BE">
        <w:rPr>
          <w:lang w:val="fr-FR"/>
        </w:rPr>
        <w:t>` dans l'EEPROM.</w:t>
      </w:r>
      <w:r w:rsidRPr="008A50BE">
        <w:rPr>
          <w:lang w:val="fr-FR"/>
        </w:rPr>
        <w:br/>
        <w:t>- `</w:t>
      </w:r>
      <w:proofErr w:type="spellStart"/>
      <w:r w:rsidRPr="00CA2C64">
        <w:rPr>
          <w:b/>
          <w:bCs/>
          <w:color w:val="FF0000"/>
          <w:lang w:val="fr-FR"/>
        </w:rPr>
        <w:t>sudo</w:t>
      </w:r>
      <w:proofErr w:type="spellEnd"/>
      <w:r w:rsidRPr="00CA2C64">
        <w:rPr>
          <w:b/>
          <w:bCs/>
          <w:color w:val="FF0000"/>
          <w:lang w:val="fr-FR"/>
        </w:rPr>
        <w:t xml:space="preserve"> reboot</w:t>
      </w:r>
      <w:r w:rsidRPr="008A50BE">
        <w:rPr>
          <w:lang w:val="fr-FR"/>
        </w:rPr>
        <w:t>` redémarre le Raspberry Pi pour appliquer les modifications.</w:t>
      </w:r>
    </w:p>
    <w:p w:rsidR="00277AE2" w:rsidRPr="008A50BE" w:rsidRDefault="00000000">
      <w:pPr>
        <w:pStyle w:val="Titre1"/>
        <w:rPr>
          <w:lang w:val="fr-FR"/>
        </w:rPr>
      </w:pPr>
      <w:r w:rsidRPr="008A50BE">
        <w:rPr>
          <w:lang w:val="fr-FR"/>
        </w:rPr>
        <w:t>6. Désactiver l'I2C et protéger l'EEPROM</w:t>
      </w:r>
    </w:p>
    <w:p w:rsidR="00277AE2" w:rsidRPr="008A50BE" w:rsidRDefault="00000000">
      <w:pPr>
        <w:rPr>
          <w:lang w:val="fr-FR"/>
        </w:rPr>
      </w:pPr>
      <w:r w:rsidRPr="008A50BE">
        <w:rPr>
          <w:lang w:val="fr-FR"/>
        </w:rPr>
        <w:t>6.1 Désactiver le bus I2C et activer la protection en écriture :</w:t>
      </w:r>
      <w:r w:rsidRPr="008A50BE">
        <w:rPr>
          <w:lang w:val="fr-FR"/>
        </w:rPr>
        <w:br/>
      </w:r>
      <w:r w:rsidRPr="008A50BE">
        <w:rPr>
          <w:lang w:val="fr-FR"/>
        </w:rPr>
        <w:br/>
      </w:r>
      <w:proofErr w:type="spellStart"/>
      <w:r w:rsidRPr="00CA2C64">
        <w:rPr>
          <w:b/>
          <w:bCs/>
          <w:lang w:val="fr-FR"/>
        </w:rPr>
        <w:lastRenderedPageBreak/>
        <w:t>sudo</w:t>
      </w:r>
      <w:proofErr w:type="spellEnd"/>
      <w:r w:rsidRPr="00CA2C64">
        <w:rPr>
          <w:b/>
          <w:bCs/>
          <w:lang w:val="fr-FR"/>
        </w:rPr>
        <w:t xml:space="preserve"> </w:t>
      </w:r>
      <w:proofErr w:type="spellStart"/>
      <w:r w:rsidRPr="00CA2C64">
        <w:rPr>
          <w:b/>
          <w:bCs/>
          <w:lang w:val="fr-FR"/>
        </w:rPr>
        <w:t>bash</w:t>
      </w:r>
      <w:proofErr w:type="spellEnd"/>
      <w:r w:rsidRPr="00CA2C64">
        <w:rPr>
          <w:b/>
          <w:bCs/>
          <w:lang w:val="fr-FR"/>
        </w:rPr>
        <w:t xml:space="preserve"> -c '</w:t>
      </w:r>
      <w:proofErr w:type="spellStart"/>
      <w:r w:rsidRPr="00CA2C64">
        <w:rPr>
          <w:b/>
          <w:bCs/>
          <w:lang w:val="fr-FR"/>
        </w:rPr>
        <w:t>sed</w:t>
      </w:r>
      <w:proofErr w:type="spellEnd"/>
      <w:r w:rsidRPr="00CA2C64">
        <w:rPr>
          <w:b/>
          <w:bCs/>
          <w:lang w:val="fr-FR"/>
        </w:rPr>
        <w:t xml:space="preserve"> -i "/^</w:t>
      </w:r>
      <w:proofErr w:type="spellStart"/>
      <w:r w:rsidRPr="00CA2C64">
        <w:rPr>
          <w:b/>
          <w:bCs/>
          <w:lang w:val="fr-FR"/>
        </w:rPr>
        <w:t>dtparam</w:t>
      </w:r>
      <w:proofErr w:type="spellEnd"/>
      <w:r w:rsidRPr="00CA2C64">
        <w:rPr>
          <w:b/>
          <w:bCs/>
          <w:lang w:val="fr-FR"/>
        </w:rPr>
        <w:t>=i2c_vc=on$/d" /boot/config.txt'</w:t>
      </w:r>
      <w:r w:rsidRPr="00CA2C64">
        <w:rPr>
          <w:b/>
          <w:bCs/>
          <w:lang w:val="fr-FR"/>
        </w:rPr>
        <w:br/>
      </w:r>
      <w:proofErr w:type="spellStart"/>
      <w:r w:rsidRPr="00CA2C64">
        <w:rPr>
          <w:b/>
          <w:bCs/>
          <w:lang w:val="fr-FR"/>
        </w:rPr>
        <w:t>sudo</w:t>
      </w:r>
      <w:proofErr w:type="spellEnd"/>
      <w:r w:rsidRPr="00CA2C64">
        <w:rPr>
          <w:b/>
          <w:bCs/>
          <w:lang w:val="fr-FR"/>
        </w:rPr>
        <w:t xml:space="preserve"> reboot</w:t>
      </w:r>
      <w:r w:rsidRPr="008A50BE">
        <w:rPr>
          <w:lang w:val="fr-FR"/>
        </w:rPr>
        <w:br/>
      </w:r>
      <w:r w:rsidRPr="008A50BE">
        <w:rPr>
          <w:lang w:val="fr-FR"/>
        </w:rPr>
        <w:br/>
        <w:t>- `</w:t>
      </w:r>
      <w:proofErr w:type="spellStart"/>
      <w:r w:rsidRPr="00CA2C64">
        <w:rPr>
          <w:b/>
          <w:bCs/>
          <w:color w:val="FF0000"/>
          <w:lang w:val="fr-FR"/>
        </w:rPr>
        <w:t>sudo</w:t>
      </w:r>
      <w:proofErr w:type="spellEnd"/>
      <w:r w:rsidRPr="00CA2C64">
        <w:rPr>
          <w:b/>
          <w:bCs/>
          <w:color w:val="FF0000"/>
          <w:lang w:val="fr-FR"/>
        </w:rPr>
        <w:t xml:space="preserve"> </w:t>
      </w:r>
      <w:proofErr w:type="spellStart"/>
      <w:r w:rsidRPr="00CA2C64">
        <w:rPr>
          <w:b/>
          <w:bCs/>
          <w:color w:val="FF0000"/>
          <w:lang w:val="fr-FR"/>
        </w:rPr>
        <w:t>bash</w:t>
      </w:r>
      <w:proofErr w:type="spellEnd"/>
      <w:r w:rsidRPr="00CA2C64">
        <w:rPr>
          <w:b/>
          <w:bCs/>
          <w:color w:val="FF0000"/>
          <w:lang w:val="fr-FR"/>
        </w:rPr>
        <w:t xml:space="preserve"> -c '</w:t>
      </w:r>
      <w:proofErr w:type="spellStart"/>
      <w:r w:rsidRPr="00CA2C64">
        <w:rPr>
          <w:b/>
          <w:bCs/>
          <w:color w:val="FF0000"/>
          <w:lang w:val="fr-FR"/>
        </w:rPr>
        <w:t>sed</w:t>
      </w:r>
      <w:proofErr w:type="spellEnd"/>
      <w:r w:rsidRPr="00CA2C64">
        <w:rPr>
          <w:b/>
          <w:bCs/>
          <w:color w:val="FF0000"/>
          <w:lang w:val="fr-FR"/>
        </w:rPr>
        <w:t xml:space="preserve"> -i "/^</w:t>
      </w:r>
      <w:proofErr w:type="spellStart"/>
      <w:r w:rsidRPr="00CA2C64">
        <w:rPr>
          <w:b/>
          <w:bCs/>
          <w:color w:val="FF0000"/>
          <w:lang w:val="fr-FR"/>
        </w:rPr>
        <w:t>dtparam</w:t>
      </w:r>
      <w:proofErr w:type="spellEnd"/>
      <w:r w:rsidRPr="00CA2C64">
        <w:rPr>
          <w:b/>
          <w:bCs/>
          <w:color w:val="FF0000"/>
          <w:lang w:val="fr-FR"/>
        </w:rPr>
        <w:t>=i2c_vc=on$/d" /boot/config.txt</w:t>
      </w:r>
      <w:r w:rsidRPr="008A50BE">
        <w:rPr>
          <w:lang w:val="fr-FR"/>
        </w:rPr>
        <w:t>'` retire la ligne `</w:t>
      </w:r>
      <w:proofErr w:type="spellStart"/>
      <w:r w:rsidRPr="00CA2C64">
        <w:rPr>
          <w:b/>
          <w:bCs/>
          <w:color w:val="FF0000"/>
          <w:lang w:val="fr-FR"/>
        </w:rPr>
        <w:t>dtparam</w:t>
      </w:r>
      <w:proofErr w:type="spellEnd"/>
      <w:r w:rsidRPr="00CA2C64">
        <w:rPr>
          <w:b/>
          <w:bCs/>
          <w:color w:val="FF0000"/>
          <w:lang w:val="fr-FR"/>
        </w:rPr>
        <w:t>=i2c_vc=on</w:t>
      </w:r>
      <w:r w:rsidRPr="008A50BE">
        <w:rPr>
          <w:lang w:val="fr-FR"/>
        </w:rPr>
        <w:t>` du fichier de configuration, désactivant ainsi l'accès I2C.</w:t>
      </w:r>
      <w:r w:rsidRPr="008A50BE">
        <w:rPr>
          <w:lang w:val="fr-FR"/>
        </w:rPr>
        <w:br/>
        <w:t>- `</w:t>
      </w:r>
      <w:proofErr w:type="spellStart"/>
      <w:r w:rsidRPr="00CA2C64">
        <w:rPr>
          <w:b/>
          <w:bCs/>
          <w:color w:val="FF0000"/>
          <w:lang w:val="fr-FR"/>
        </w:rPr>
        <w:t>sudo</w:t>
      </w:r>
      <w:proofErr w:type="spellEnd"/>
      <w:r w:rsidRPr="00CA2C64">
        <w:rPr>
          <w:b/>
          <w:bCs/>
          <w:color w:val="FF0000"/>
          <w:lang w:val="fr-FR"/>
        </w:rPr>
        <w:t xml:space="preserve"> reboot</w:t>
      </w:r>
      <w:r w:rsidRPr="008A50BE">
        <w:rPr>
          <w:lang w:val="fr-FR"/>
        </w:rPr>
        <w:t>` redémarre le Raspberry Pi pour appliquer les modifications.</w:t>
      </w:r>
    </w:p>
    <w:p w:rsidR="00277AE2" w:rsidRPr="008A50BE" w:rsidRDefault="00000000">
      <w:pPr>
        <w:pStyle w:val="Titre1"/>
        <w:rPr>
          <w:lang w:val="fr-FR"/>
        </w:rPr>
      </w:pPr>
      <w:r w:rsidRPr="008A50BE">
        <w:rPr>
          <w:lang w:val="fr-FR"/>
        </w:rPr>
        <w:t>7. Vérification du bon fonctionnement</w:t>
      </w:r>
    </w:p>
    <w:p w:rsidR="00277AE2" w:rsidRPr="008A50BE" w:rsidRDefault="00000000">
      <w:pPr>
        <w:rPr>
          <w:lang w:val="fr-FR"/>
        </w:rPr>
      </w:pPr>
      <w:r w:rsidRPr="008A50BE">
        <w:rPr>
          <w:lang w:val="fr-FR"/>
        </w:rPr>
        <w:t>7.1 Vérifier que les broches GPIO sont configurées comme prévu :</w:t>
      </w:r>
      <w:r w:rsidRPr="008A50BE">
        <w:rPr>
          <w:lang w:val="fr-FR"/>
        </w:rPr>
        <w:br/>
      </w:r>
      <w:r w:rsidRPr="008A50BE">
        <w:rPr>
          <w:lang w:val="fr-FR"/>
        </w:rPr>
        <w:br/>
      </w:r>
      <w:proofErr w:type="spellStart"/>
      <w:r w:rsidRPr="00CA2C64">
        <w:rPr>
          <w:b/>
          <w:bCs/>
          <w:lang w:val="fr-FR"/>
        </w:rPr>
        <w:t>sudo</w:t>
      </w:r>
      <w:proofErr w:type="spellEnd"/>
      <w:r w:rsidRPr="00CA2C64">
        <w:rPr>
          <w:b/>
          <w:bCs/>
          <w:lang w:val="fr-FR"/>
        </w:rPr>
        <w:t xml:space="preserve"> </w:t>
      </w:r>
      <w:proofErr w:type="spellStart"/>
      <w:r w:rsidRPr="00CA2C64">
        <w:rPr>
          <w:b/>
          <w:bCs/>
          <w:lang w:val="fr-FR"/>
        </w:rPr>
        <w:t>raspi-gpio</w:t>
      </w:r>
      <w:proofErr w:type="spellEnd"/>
      <w:r w:rsidRPr="00CA2C64">
        <w:rPr>
          <w:b/>
          <w:bCs/>
          <w:lang w:val="fr-FR"/>
        </w:rPr>
        <w:t xml:space="preserve"> </w:t>
      </w:r>
      <w:proofErr w:type="spellStart"/>
      <w:r w:rsidRPr="00CA2C64">
        <w:rPr>
          <w:b/>
          <w:bCs/>
          <w:lang w:val="fr-FR"/>
        </w:rPr>
        <w:t>get</w:t>
      </w:r>
      <w:proofErr w:type="spellEnd"/>
      <w:r w:rsidRPr="00CA2C64">
        <w:rPr>
          <w:b/>
          <w:bCs/>
          <w:lang w:val="fr-FR"/>
        </w:rPr>
        <w:br/>
      </w:r>
      <w:proofErr w:type="spellStart"/>
      <w:r w:rsidRPr="00CA2C64">
        <w:rPr>
          <w:b/>
          <w:bCs/>
          <w:lang w:val="fr-FR"/>
        </w:rPr>
        <w:t>sudo</w:t>
      </w:r>
      <w:proofErr w:type="spellEnd"/>
      <w:r w:rsidRPr="00CA2C64">
        <w:rPr>
          <w:b/>
          <w:bCs/>
          <w:lang w:val="fr-FR"/>
        </w:rPr>
        <w:t xml:space="preserve"> cat /</w:t>
      </w:r>
      <w:proofErr w:type="spellStart"/>
      <w:r w:rsidRPr="00CA2C64">
        <w:rPr>
          <w:b/>
          <w:bCs/>
          <w:lang w:val="fr-FR"/>
        </w:rPr>
        <w:t>sys</w:t>
      </w:r>
      <w:proofErr w:type="spellEnd"/>
      <w:r w:rsidRPr="00CA2C64">
        <w:rPr>
          <w:b/>
          <w:bCs/>
          <w:lang w:val="fr-FR"/>
        </w:rPr>
        <w:t>/kernel/</w:t>
      </w:r>
      <w:proofErr w:type="spellStart"/>
      <w:r w:rsidRPr="00CA2C64">
        <w:rPr>
          <w:b/>
          <w:bCs/>
          <w:lang w:val="fr-FR"/>
        </w:rPr>
        <w:t>debug</w:t>
      </w:r>
      <w:proofErr w:type="spellEnd"/>
      <w:r w:rsidRPr="00CA2C64">
        <w:rPr>
          <w:b/>
          <w:bCs/>
          <w:lang w:val="fr-FR"/>
        </w:rPr>
        <w:t>/</w:t>
      </w:r>
      <w:proofErr w:type="spellStart"/>
      <w:r w:rsidRPr="00CA2C64">
        <w:rPr>
          <w:b/>
          <w:bCs/>
          <w:lang w:val="fr-FR"/>
        </w:rPr>
        <w:t>gpio</w:t>
      </w:r>
      <w:proofErr w:type="spellEnd"/>
      <w:r w:rsidRPr="008A50BE">
        <w:rPr>
          <w:lang w:val="fr-FR"/>
        </w:rPr>
        <w:br/>
      </w:r>
      <w:r w:rsidRPr="008A50BE">
        <w:rPr>
          <w:lang w:val="fr-FR"/>
        </w:rPr>
        <w:br/>
        <w:t>- `</w:t>
      </w:r>
      <w:proofErr w:type="spellStart"/>
      <w:r w:rsidRPr="00CA2C64">
        <w:rPr>
          <w:b/>
          <w:bCs/>
          <w:color w:val="FF0000"/>
          <w:lang w:val="fr-FR"/>
        </w:rPr>
        <w:t>sudo</w:t>
      </w:r>
      <w:proofErr w:type="spellEnd"/>
      <w:r w:rsidRPr="00CA2C64">
        <w:rPr>
          <w:b/>
          <w:bCs/>
          <w:color w:val="FF0000"/>
          <w:lang w:val="fr-FR"/>
        </w:rPr>
        <w:t xml:space="preserve"> </w:t>
      </w:r>
      <w:proofErr w:type="spellStart"/>
      <w:r w:rsidRPr="00CA2C64">
        <w:rPr>
          <w:b/>
          <w:bCs/>
          <w:color w:val="FF0000"/>
          <w:lang w:val="fr-FR"/>
        </w:rPr>
        <w:t>raspi-gpio</w:t>
      </w:r>
      <w:proofErr w:type="spellEnd"/>
      <w:r w:rsidRPr="00CA2C64">
        <w:rPr>
          <w:b/>
          <w:bCs/>
          <w:color w:val="FF0000"/>
          <w:lang w:val="fr-FR"/>
        </w:rPr>
        <w:t xml:space="preserve"> </w:t>
      </w:r>
      <w:proofErr w:type="spellStart"/>
      <w:r w:rsidRPr="00CA2C64">
        <w:rPr>
          <w:b/>
          <w:bCs/>
          <w:color w:val="FF0000"/>
          <w:lang w:val="fr-FR"/>
        </w:rPr>
        <w:t>get</w:t>
      </w:r>
      <w:proofErr w:type="spellEnd"/>
      <w:r w:rsidRPr="008A50BE">
        <w:rPr>
          <w:lang w:val="fr-FR"/>
        </w:rPr>
        <w:t>` affiche l'état actuel des broches GPIO du Raspberry Pi.</w:t>
      </w:r>
      <w:r w:rsidRPr="008A50BE">
        <w:rPr>
          <w:lang w:val="fr-FR"/>
        </w:rPr>
        <w:br/>
        <w:t>- `</w:t>
      </w:r>
      <w:proofErr w:type="spellStart"/>
      <w:r w:rsidRPr="00CA2C64">
        <w:rPr>
          <w:b/>
          <w:bCs/>
          <w:color w:val="FF0000"/>
          <w:lang w:val="fr-FR"/>
        </w:rPr>
        <w:t>sudo</w:t>
      </w:r>
      <w:proofErr w:type="spellEnd"/>
      <w:r w:rsidRPr="00CA2C64">
        <w:rPr>
          <w:b/>
          <w:bCs/>
          <w:color w:val="FF0000"/>
          <w:lang w:val="fr-FR"/>
        </w:rPr>
        <w:t xml:space="preserve"> cat /</w:t>
      </w:r>
      <w:proofErr w:type="spellStart"/>
      <w:r w:rsidRPr="00CA2C64">
        <w:rPr>
          <w:b/>
          <w:bCs/>
          <w:color w:val="FF0000"/>
          <w:lang w:val="fr-FR"/>
        </w:rPr>
        <w:t>sys</w:t>
      </w:r>
      <w:proofErr w:type="spellEnd"/>
      <w:r w:rsidRPr="00CA2C64">
        <w:rPr>
          <w:b/>
          <w:bCs/>
          <w:color w:val="FF0000"/>
          <w:lang w:val="fr-FR"/>
        </w:rPr>
        <w:t>/kernel/</w:t>
      </w:r>
      <w:proofErr w:type="spellStart"/>
      <w:r w:rsidRPr="00CA2C64">
        <w:rPr>
          <w:b/>
          <w:bCs/>
          <w:color w:val="FF0000"/>
          <w:lang w:val="fr-FR"/>
        </w:rPr>
        <w:t>debug</w:t>
      </w:r>
      <w:proofErr w:type="spellEnd"/>
      <w:r w:rsidRPr="00CA2C64">
        <w:rPr>
          <w:b/>
          <w:bCs/>
          <w:color w:val="FF0000"/>
          <w:lang w:val="fr-FR"/>
        </w:rPr>
        <w:t>/</w:t>
      </w:r>
      <w:proofErr w:type="spellStart"/>
      <w:r w:rsidRPr="00CA2C64">
        <w:rPr>
          <w:b/>
          <w:bCs/>
          <w:color w:val="FF0000"/>
          <w:lang w:val="fr-FR"/>
        </w:rPr>
        <w:t>gpio</w:t>
      </w:r>
      <w:proofErr w:type="spellEnd"/>
      <w:r w:rsidRPr="008A50BE">
        <w:rPr>
          <w:lang w:val="fr-FR"/>
        </w:rPr>
        <w:t>` fournit des informations de débogage sur les broches GPIO.</w:t>
      </w:r>
    </w:p>
    <w:p w:rsidR="002D4FBD" w:rsidRDefault="00000000">
      <w:pPr>
        <w:rPr>
          <w:lang w:val="fr-FR"/>
        </w:rPr>
      </w:pPr>
      <w:r w:rsidRPr="008A50BE">
        <w:rPr>
          <w:lang w:val="fr-FR"/>
        </w:rPr>
        <w:t>7.2 Utiliser `</w:t>
      </w:r>
      <w:proofErr w:type="spellStart"/>
      <w:r w:rsidRPr="008A50BE">
        <w:rPr>
          <w:lang w:val="fr-FR"/>
        </w:rPr>
        <w:t>evtest</w:t>
      </w:r>
      <w:proofErr w:type="spellEnd"/>
      <w:r w:rsidRPr="008A50BE">
        <w:rPr>
          <w:lang w:val="fr-FR"/>
        </w:rPr>
        <w:t>` pour vérifier le fonctionnement des touches :</w:t>
      </w:r>
      <w:r w:rsidRPr="008A50BE">
        <w:rPr>
          <w:lang w:val="fr-FR"/>
        </w:rPr>
        <w:br/>
      </w:r>
    </w:p>
    <w:p w:rsidR="00277AE2" w:rsidRPr="008A50BE" w:rsidRDefault="00000000">
      <w:pPr>
        <w:rPr>
          <w:lang w:val="fr-FR"/>
        </w:rPr>
      </w:pPr>
      <w:r w:rsidRPr="008A50BE">
        <w:rPr>
          <w:lang w:val="fr-FR"/>
        </w:rPr>
        <w:br/>
      </w:r>
      <w:proofErr w:type="spellStart"/>
      <w:proofErr w:type="gramStart"/>
      <w:r w:rsidRPr="008A50BE">
        <w:rPr>
          <w:lang w:val="fr-FR"/>
        </w:rPr>
        <w:t>evtest</w:t>
      </w:r>
      <w:proofErr w:type="spellEnd"/>
      <w:proofErr w:type="gramEnd"/>
      <w:r w:rsidRPr="008A50BE">
        <w:rPr>
          <w:lang w:val="fr-FR"/>
        </w:rPr>
        <w:br/>
      </w:r>
      <w:r w:rsidRPr="008A50BE">
        <w:rPr>
          <w:lang w:val="fr-FR"/>
        </w:rPr>
        <w:br/>
        <w:t>- `</w:t>
      </w:r>
      <w:proofErr w:type="spellStart"/>
      <w:r w:rsidRPr="00CA2C64">
        <w:rPr>
          <w:b/>
          <w:bCs/>
          <w:color w:val="FF0000"/>
          <w:lang w:val="fr-FR"/>
        </w:rPr>
        <w:t>evtest</w:t>
      </w:r>
      <w:proofErr w:type="spellEnd"/>
      <w:r w:rsidRPr="008A50BE">
        <w:rPr>
          <w:lang w:val="fr-FR"/>
        </w:rPr>
        <w:t>` est un utilitaire qui permet de tester et de vérifier les événements des dispositifs d'entrée comme les joysticks et les boutons.</w:t>
      </w:r>
    </w:p>
    <w:sectPr w:rsidR="00277AE2" w:rsidRPr="008A50B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42569740">
    <w:abstractNumId w:val="8"/>
  </w:num>
  <w:num w:numId="2" w16cid:durableId="284898004">
    <w:abstractNumId w:val="6"/>
  </w:num>
  <w:num w:numId="3" w16cid:durableId="1637642184">
    <w:abstractNumId w:val="5"/>
  </w:num>
  <w:num w:numId="4" w16cid:durableId="1328091222">
    <w:abstractNumId w:val="4"/>
  </w:num>
  <w:num w:numId="5" w16cid:durableId="593168659">
    <w:abstractNumId w:val="7"/>
  </w:num>
  <w:num w:numId="6" w16cid:durableId="113180718">
    <w:abstractNumId w:val="3"/>
  </w:num>
  <w:num w:numId="7" w16cid:durableId="34817306">
    <w:abstractNumId w:val="2"/>
  </w:num>
  <w:num w:numId="8" w16cid:durableId="1033074548">
    <w:abstractNumId w:val="1"/>
  </w:num>
  <w:num w:numId="9" w16cid:durableId="17563165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77AE2"/>
    <w:rsid w:val="0029639D"/>
    <w:rsid w:val="002D4FBD"/>
    <w:rsid w:val="00326F90"/>
    <w:rsid w:val="003C1DB0"/>
    <w:rsid w:val="006A51F2"/>
    <w:rsid w:val="008A50BE"/>
    <w:rsid w:val="00AA1D8D"/>
    <w:rsid w:val="00B47730"/>
    <w:rsid w:val="00CA2C64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D297A4E"/>
  <w14:defaultImageDpi w14:val="300"/>
  <w15:docId w15:val="{804DC972-8FB3-4792-90D9-97F4A695A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Lienhypertexte">
    <w:name w:val="Hyperlink"/>
    <w:basedOn w:val="Policepardfaut"/>
    <w:uiPriority w:val="99"/>
    <w:unhideWhenUsed/>
    <w:rsid w:val="008A50BE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8A50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odding-Gaming/Raspberrypi/hats.g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553</Words>
  <Characters>3047</Characters>
  <Application>Microsoft Office Word</Application>
  <DocSecurity>0</DocSecurity>
  <Lines>25</Lines>
  <Paragraphs>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3593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fablab</cp:lastModifiedBy>
  <cp:revision>4</cp:revision>
  <dcterms:created xsi:type="dcterms:W3CDTF">2013-12-23T23:15:00Z</dcterms:created>
  <dcterms:modified xsi:type="dcterms:W3CDTF">2024-07-21T06:18:00Z</dcterms:modified>
  <cp:category/>
</cp:coreProperties>
</file>